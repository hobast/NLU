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2128" w14:textId="77777777" w:rsidR="008110A3" w:rsidRDefault="00000000">
      <w:pPr>
        <w:pStyle w:val="Heading1"/>
      </w:pPr>
      <w:r>
        <w:t>Comparison of GPT, BERT, and BLOOM</w:t>
      </w:r>
    </w:p>
    <w:p w14:paraId="3233EC73" w14:textId="166A3CC0" w:rsidR="008110A3" w:rsidRDefault="00000000">
      <w:r>
        <w:t>**Student Name:</w:t>
      </w:r>
      <w:r w:rsidR="008810E3">
        <w:t xml:space="preserve"> Mohab Mohamed Rabie</w:t>
      </w:r>
      <w:r>
        <w:br/>
        <w:t>**</w:t>
      </w:r>
      <w:r w:rsidR="008810E3">
        <w:t>Student ID</w:t>
      </w:r>
      <w:r>
        <w:t>:</w:t>
      </w:r>
      <w:r w:rsidR="008810E3">
        <w:t>20210970</w:t>
      </w:r>
      <w:r>
        <w:br/>
        <w:t>**</w:t>
      </w:r>
      <w:r w:rsidR="008810E3">
        <w:t>Course name</w:t>
      </w:r>
      <w:r>
        <w:t>:</w:t>
      </w:r>
      <w:r w:rsidR="008810E3">
        <w:t xml:space="preserve"> NLU</w:t>
      </w:r>
      <w:r>
        <w:br/>
      </w:r>
    </w:p>
    <w:p w14:paraId="0D02C76E" w14:textId="77777777" w:rsidR="008110A3" w:rsidRDefault="00000000">
      <w:pPr>
        <w:pStyle w:val="Heading2"/>
      </w:pPr>
      <w:r>
        <w:t>Introduction</w:t>
      </w:r>
    </w:p>
    <w:p w14:paraId="3EA97DA9" w14:textId="77777777" w:rsidR="008110A3" w:rsidRDefault="00000000">
      <w:r>
        <w:t>Natural Language Processing (NLP) has evolved significantly with the introduction of powerful transformer-based models. Among these, GPT (Generative Pre-trained Transformer), BERT (Bidirectional Encoder Representations from Transformers), and BLOOM (BigScience Large Open-Science Open-Access Multilingual Language Model) represent three major advancements in NLP technology. This assignment will compare their architectures, functionalities, strengths, and weaknesses.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110A3" w14:paraId="2779CBAC" w14:textId="77777777">
        <w:tc>
          <w:tcPr>
            <w:tcW w:w="2160" w:type="dxa"/>
          </w:tcPr>
          <w:p w14:paraId="074686CD" w14:textId="77777777" w:rsidR="008110A3" w:rsidRDefault="00000000">
            <w:r>
              <w:t>Feature</w:t>
            </w:r>
          </w:p>
        </w:tc>
        <w:tc>
          <w:tcPr>
            <w:tcW w:w="2160" w:type="dxa"/>
          </w:tcPr>
          <w:p w14:paraId="37AE281C" w14:textId="77777777" w:rsidR="008110A3" w:rsidRDefault="00000000">
            <w:r>
              <w:t>GPT (Generative Pre-trained Transformer)</w:t>
            </w:r>
          </w:p>
        </w:tc>
        <w:tc>
          <w:tcPr>
            <w:tcW w:w="2160" w:type="dxa"/>
          </w:tcPr>
          <w:p w14:paraId="2F459882" w14:textId="77777777" w:rsidR="008110A3" w:rsidRDefault="00000000">
            <w:r>
              <w:t>BERT (Bidirectional Encoder Representations from Transformers)</w:t>
            </w:r>
          </w:p>
        </w:tc>
        <w:tc>
          <w:tcPr>
            <w:tcW w:w="2160" w:type="dxa"/>
          </w:tcPr>
          <w:p w14:paraId="1BF88101" w14:textId="77777777" w:rsidR="008110A3" w:rsidRDefault="00000000">
            <w:r>
              <w:t>BLOOM (BigScience Large Open-Science Open-Access Multilingual Language Model)</w:t>
            </w:r>
          </w:p>
        </w:tc>
      </w:tr>
      <w:tr w:rsidR="008110A3" w14:paraId="477EC60A" w14:textId="77777777">
        <w:tc>
          <w:tcPr>
            <w:tcW w:w="2160" w:type="dxa"/>
          </w:tcPr>
          <w:p w14:paraId="068743D4" w14:textId="77777777" w:rsidR="008110A3" w:rsidRDefault="00000000">
            <w:r>
              <w:t>Developer</w:t>
            </w:r>
          </w:p>
        </w:tc>
        <w:tc>
          <w:tcPr>
            <w:tcW w:w="2160" w:type="dxa"/>
          </w:tcPr>
          <w:p w14:paraId="0E41D44A" w14:textId="77777777" w:rsidR="008110A3" w:rsidRDefault="00000000">
            <w:r>
              <w:t>OpenAI</w:t>
            </w:r>
          </w:p>
        </w:tc>
        <w:tc>
          <w:tcPr>
            <w:tcW w:w="2160" w:type="dxa"/>
          </w:tcPr>
          <w:p w14:paraId="0E79DE2C" w14:textId="77777777" w:rsidR="008110A3" w:rsidRDefault="00000000">
            <w:r>
              <w:t>Google AI</w:t>
            </w:r>
          </w:p>
        </w:tc>
        <w:tc>
          <w:tcPr>
            <w:tcW w:w="2160" w:type="dxa"/>
          </w:tcPr>
          <w:p w14:paraId="744CF5CE" w14:textId="77777777" w:rsidR="008110A3" w:rsidRDefault="00000000">
            <w:r>
              <w:t>BigScience (Hugging Face)</w:t>
            </w:r>
          </w:p>
        </w:tc>
      </w:tr>
      <w:tr w:rsidR="008110A3" w14:paraId="688805BA" w14:textId="77777777">
        <w:tc>
          <w:tcPr>
            <w:tcW w:w="2160" w:type="dxa"/>
          </w:tcPr>
          <w:p w14:paraId="65803E2E" w14:textId="77777777" w:rsidR="008110A3" w:rsidRDefault="00000000">
            <w:r>
              <w:t>Family</w:t>
            </w:r>
          </w:p>
        </w:tc>
        <w:tc>
          <w:tcPr>
            <w:tcW w:w="2160" w:type="dxa"/>
          </w:tcPr>
          <w:p w14:paraId="03DE4EAB" w14:textId="77777777" w:rsidR="008110A3" w:rsidRDefault="00000000">
            <w:r>
              <w:t>GPT family (GPT-2, GPT-3, GPT-4)</w:t>
            </w:r>
          </w:p>
        </w:tc>
        <w:tc>
          <w:tcPr>
            <w:tcW w:w="2160" w:type="dxa"/>
          </w:tcPr>
          <w:p w14:paraId="027CB571" w14:textId="77777777" w:rsidR="008110A3" w:rsidRDefault="00000000">
            <w:r>
              <w:t>Transformer-based models (BERT, RoBERTa, DistilBERT)</w:t>
            </w:r>
          </w:p>
        </w:tc>
        <w:tc>
          <w:tcPr>
            <w:tcW w:w="2160" w:type="dxa"/>
          </w:tcPr>
          <w:p w14:paraId="05494FD3" w14:textId="77777777" w:rsidR="008110A3" w:rsidRDefault="00000000">
            <w:r>
              <w:t>BLOOM family (BLOOM, BLOOMZ)</w:t>
            </w:r>
          </w:p>
        </w:tc>
      </w:tr>
      <w:tr w:rsidR="008110A3" w14:paraId="487E9517" w14:textId="77777777">
        <w:tc>
          <w:tcPr>
            <w:tcW w:w="2160" w:type="dxa"/>
          </w:tcPr>
          <w:p w14:paraId="4550AA9E" w14:textId="77777777" w:rsidR="008110A3" w:rsidRDefault="00000000">
            <w:r>
              <w:t>Architecture</w:t>
            </w:r>
          </w:p>
        </w:tc>
        <w:tc>
          <w:tcPr>
            <w:tcW w:w="2160" w:type="dxa"/>
          </w:tcPr>
          <w:p w14:paraId="42AE5C32" w14:textId="77777777" w:rsidR="008110A3" w:rsidRDefault="00000000">
            <w:r>
              <w:t>Transformer-based, autoregressive model</w:t>
            </w:r>
          </w:p>
        </w:tc>
        <w:tc>
          <w:tcPr>
            <w:tcW w:w="2160" w:type="dxa"/>
          </w:tcPr>
          <w:p w14:paraId="3613BA1D" w14:textId="77777777" w:rsidR="008110A3" w:rsidRDefault="00000000">
            <w:r>
              <w:t>Transformer-based, bidirectional model</w:t>
            </w:r>
          </w:p>
        </w:tc>
        <w:tc>
          <w:tcPr>
            <w:tcW w:w="2160" w:type="dxa"/>
          </w:tcPr>
          <w:p w14:paraId="2DD7BD1C" w14:textId="77777777" w:rsidR="008110A3" w:rsidRDefault="00000000">
            <w:r>
              <w:t>Transformer-based, autoregressive model</w:t>
            </w:r>
          </w:p>
        </w:tc>
      </w:tr>
      <w:tr w:rsidR="008110A3" w14:paraId="587666A3" w14:textId="77777777">
        <w:tc>
          <w:tcPr>
            <w:tcW w:w="2160" w:type="dxa"/>
          </w:tcPr>
          <w:p w14:paraId="3B2A7CDB" w14:textId="77777777" w:rsidR="008110A3" w:rsidRDefault="00000000">
            <w:r>
              <w:t>Training Data</w:t>
            </w:r>
          </w:p>
        </w:tc>
        <w:tc>
          <w:tcPr>
            <w:tcW w:w="2160" w:type="dxa"/>
          </w:tcPr>
          <w:p w14:paraId="6804ADCE" w14:textId="77777777" w:rsidR="008110A3" w:rsidRDefault="00000000">
            <w:r>
              <w:t>Large-scale internet text (books, articles, web pages)</w:t>
            </w:r>
          </w:p>
        </w:tc>
        <w:tc>
          <w:tcPr>
            <w:tcW w:w="2160" w:type="dxa"/>
          </w:tcPr>
          <w:p w14:paraId="168CA648" w14:textId="77777777" w:rsidR="008110A3" w:rsidRDefault="00000000">
            <w:r>
              <w:t>Wikipedia + BooksCorpus</w:t>
            </w:r>
          </w:p>
        </w:tc>
        <w:tc>
          <w:tcPr>
            <w:tcW w:w="2160" w:type="dxa"/>
          </w:tcPr>
          <w:p w14:paraId="2CD3E7F5" w14:textId="77777777" w:rsidR="008110A3" w:rsidRDefault="00000000">
            <w:r>
              <w:t>Large-scale multilingual dataset (46 languages + 13 programming languages)</w:t>
            </w:r>
          </w:p>
        </w:tc>
      </w:tr>
      <w:tr w:rsidR="008110A3" w14:paraId="41C62552" w14:textId="77777777">
        <w:tc>
          <w:tcPr>
            <w:tcW w:w="2160" w:type="dxa"/>
          </w:tcPr>
          <w:p w14:paraId="514C63BD" w14:textId="77777777" w:rsidR="008110A3" w:rsidRDefault="00000000">
            <w:r>
              <w:t>Number of Parameters</w:t>
            </w:r>
          </w:p>
        </w:tc>
        <w:tc>
          <w:tcPr>
            <w:tcW w:w="2160" w:type="dxa"/>
          </w:tcPr>
          <w:p w14:paraId="7A9B3268" w14:textId="77777777" w:rsidR="008110A3" w:rsidRDefault="00000000">
            <w:r>
              <w:t>GPT-3: 175 billion, GPT-4: 1+ trillion (estimated)</w:t>
            </w:r>
          </w:p>
        </w:tc>
        <w:tc>
          <w:tcPr>
            <w:tcW w:w="2160" w:type="dxa"/>
          </w:tcPr>
          <w:p w14:paraId="2EE9BD70" w14:textId="77777777" w:rsidR="008110A3" w:rsidRDefault="00000000">
            <w:r>
              <w:t>BERT-base: 110 million, BERT-large: 340 million</w:t>
            </w:r>
          </w:p>
        </w:tc>
        <w:tc>
          <w:tcPr>
            <w:tcW w:w="2160" w:type="dxa"/>
          </w:tcPr>
          <w:p w14:paraId="58153CB1" w14:textId="77777777" w:rsidR="008110A3" w:rsidRDefault="00000000">
            <w:r>
              <w:t>BLOOM: 176 billion</w:t>
            </w:r>
          </w:p>
        </w:tc>
      </w:tr>
      <w:tr w:rsidR="008110A3" w14:paraId="325B79D9" w14:textId="77777777">
        <w:tc>
          <w:tcPr>
            <w:tcW w:w="2160" w:type="dxa"/>
          </w:tcPr>
          <w:p w14:paraId="69929E84" w14:textId="77777777" w:rsidR="008110A3" w:rsidRDefault="00000000">
            <w:r>
              <w:t>Training Approach</w:t>
            </w:r>
          </w:p>
        </w:tc>
        <w:tc>
          <w:tcPr>
            <w:tcW w:w="2160" w:type="dxa"/>
          </w:tcPr>
          <w:p w14:paraId="38D82517" w14:textId="77777777" w:rsidR="008110A3" w:rsidRDefault="00000000">
            <w:r>
              <w:t>Pre-trained with unsupervised learning, autoregressive prediction (next-token prediction)</w:t>
            </w:r>
          </w:p>
        </w:tc>
        <w:tc>
          <w:tcPr>
            <w:tcW w:w="2160" w:type="dxa"/>
          </w:tcPr>
          <w:p w14:paraId="5713B5DA" w14:textId="77777777" w:rsidR="008110A3" w:rsidRDefault="00000000">
            <w:r>
              <w:t>Pre-trained with masked language modeling (MLM) and next-sentence prediction (NSP)</w:t>
            </w:r>
          </w:p>
        </w:tc>
        <w:tc>
          <w:tcPr>
            <w:tcW w:w="2160" w:type="dxa"/>
          </w:tcPr>
          <w:p w14:paraId="2A344583" w14:textId="77777777" w:rsidR="008110A3" w:rsidRDefault="00000000">
            <w:r>
              <w:t>Pre-trained with autoregressive modeling like GPT, but on a diverse multilingual corpus</w:t>
            </w:r>
          </w:p>
        </w:tc>
      </w:tr>
      <w:tr w:rsidR="008110A3" w14:paraId="633757EF" w14:textId="77777777">
        <w:tc>
          <w:tcPr>
            <w:tcW w:w="2160" w:type="dxa"/>
          </w:tcPr>
          <w:p w14:paraId="7A5E49B4" w14:textId="77777777" w:rsidR="008110A3" w:rsidRDefault="00000000">
            <w:r>
              <w:t>Text Processing Direction</w:t>
            </w:r>
          </w:p>
        </w:tc>
        <w:tc>
          <w:tcPr>
            <w:tcW w:w="2160" w:type="dxa"/>
          </w:tcPr>
          <w:p w14:paraId="0E3E705C" w14:textId="77777777" w:rsidR="008110A3" w:rsidRDefault="00000000">
            <w:r>
              <w:t>Left-to-right (autoregressive)</w:t>
            </w:r>
          </w:p>
        </w:tc>
        <w:tc>
          <w:tcPr>
            <w:tcW w:w="2160" w:type="dxa"/>
          </w:tcPr>
          <w:p w14:paraId="0C69378A" w14:textId="77777777" w:rsidR="008110A3" w:rsidRDefault="00000000">
            <w:r>
              <w:t>Bidirectional (understands context from both directions)</w:t>
            </w:r>
          </w:p>
        </w:tc>
        <w:tc>
          <w:tcPr>
            <w:tcW w:w="2160" w:type="dxa"/>
          </w:tcPr>
          <w:p w14:paraId="3B8472DD" w14:textId="77777777" w:rsidR="008110A3" w:rsidRDefault="00000000">
            <w:r>
              <w:t>Left-to-right (autoregressive)</w:t>
            </w:r>
          </w:p>
        </w:tc>
      </w:tr>
      <w:tr w:rsidR="008110A3" w14:paraId="3F1DC15B" w14:textId="77777777">
        <w:tc>
          <w:tcPr>
            <w:tcW w:w="2160" w:type="dxa"/>
          </w:tcPr>
          <w:p w14:paraId="5D3548E2" w14:textId="77777777" w:rsidR="008110A3" w:rsidRDefault="00000000">
            <w:r>
              <w:lastRenderedPageBreak/>
              <w:t>Functionality</w:t>
            </w:r>
          </w:p>
        </w:tc>
        <w:tc>
          <w:tcPr>
            <w:tcW w:w="2160" w:type="dxa"/>
          </w:tcPr>
          <w:p w14:paraId="6039F6DE" w14:textId="77777777" w:rsidR="008110A3" w:rsidRDefault="00000000">
            <w:r>
              <w:t>Generates human-like text, translates languages, answers questions, writes code</w:t>
            </w:r>
          </w:p>
        </w:tc>
        <w:tc>
          <w:tcPr>
            <w:tcW w:w="2160" w:type="dxa"/>
          </w:tcPr>
          <w:p w14:paraId="2AC08AA7" w14:textId="77777777" w:rsidR="008110A3" w:rsidRDefault="00000000">
            <w:r>
              <w:t>Understands text context, used for NLP tasks like classification and sentiment analysis</w:t>
            </w:r>
          </w:p>
        </w:tc>
        <w:tc>
          <w:tcPr>
            <w:tcW w:w="2160" w:type="dxa"/>
          </w:tcPr>
          <w:p w14:paraId="3793E0A4" w14:textId="77777777" w:rsidR="008110A3" w:rsidRDefault="00000000">
            <w:r>
              <w:t>Generates text in multiple languages, used for multilingual NLP tasks</w:t>
            </w:r>
          </w:p>
        </w:tc>
      </w:tr>
      <w:tr w:rsidR="008110A3" w14:paraId="7037A120" w14:textId="77777777">
        <w:tc>
          <w:tcPr>
            <w:tcW w:w="2160" w:type="dxa"/>
          </w:tcPr>
          <w:p w14:paraId="738F885D" w14:textId="77777777" w:rsidR="008110A3" w:rsidRDefault="00000000">
            <w:r>
              <w:t>Strengths</w:t>
            </w:r>
          </w:p>
        </w:tc>
        <w:tc>
          <w:tcPr>
            <w:tcW w:w="2160" w:type="dxa"/>
          </w:tcPr>
          <w:p w14:paraId="646F3C7D" w14:textId="77777777" w:rsidR="008110A3" w:rsidRDefault="00000000">
            <w:r>
              <w:t>Excellent in text generation, reasoning, and creativity</w:t>
            </w:r>
          </w:p>
        </w:tc>
        <w:tc>
          <w:tcPr>
            <w:tcW w:w="2160" w:type="dxa"/>
          </w:tcPr>
          <w:p w14:paraId="1A70660C" w14:textId="77777777" w:rsidR="008110A3" w:rsidRDefault="00000000">
            <w:r>
              <w:t>Strong in understanding text, contextual meaning, and relationships</w:t>
            </w:r>
          </w:p>
        </w:tc>
        <w:tc>
          <w:tcPr>
            <w:tcW w:w="2160" w:type="dxa"/>
          </w:tcPr>
          <w:p w14:paraId="65079DA5" w14:textId="77777777" w:rsidR="008110A3" w:rsidRDefault="00000000">
            <w:r>
              <w:t>Strong multilingual capabilities, open-source alternative to GPT</w:t>
            </w:r>
          </w:p>
        </w:tc>
      </w:tr>
      <w:tr w:rsidR="008110A3" w14:paraId="571622BC" w14:textId="77777777">
        <w:tc>
          <w:tcPr>
            <w:tcW w:w="2160" w:type="dxa"/>
          </w:tcPr>
          <w:p w14:paraId="212D2ED4" w14:textId="77777777" w:rsidR="008110A3" w:rsidRDefault="00000000">
            <w:r>
              <w:t>Weaknesses</w:t>
            </w:r>
          </w:p>
        </w:tc>
        <w:tc>
          <w:tcPr>
            <w:tcW w:w="2160" w:type="dxa"/>
          </w:tcPr>
          <w:p w14:paraId="5D6A4B90" w14:textId="77777777" w:rsidR="008110A3" w:rsidRDefault="00000000">
            <w:r>
              <w:t>May generate biased or incorrect text, lacks deep understanding</w:t>
            </w:r>
          </w:p>
        </w:tc>
        <w:tc>
          <w:tcPr>
            <w:tcW w:w="2160" w:type="dxa"/>
          </w:tcPr>
          <w:p w14:paraId="51E1B744" w14:textId="77777777" w:rsidR="008110A3" w:rsidRDefault="00000000">
            <w:r>
              <w:t>Cannot generate text, limited to understanding tasks</w:t>
            </w:r>
          </w:p>
        </w:tc>
        <w:tc>
          <w:tcPr>
            <w:tcW w:w="2160" w:type="dxa"/>
          </w:tcPr>
          <w:p w14:paraId="5B409161" w14:textId="77777777" w:rsidR="008110A3" w:rsidRDefault="00000000">
            <w:r>
              <w:t>Requires large computational resources, not as widely fine-tuned as GPT</w:t>
            </w:r>
          </w:p>
        </w:tc>
      </w:tr>
      <w:tr w:rsidR="008110A3" w14:paraId="1DA69B3A" w14:textId="77777777">
        <w:tc>
          <w:tcPr>
            <w:tcW w:w="2160" w:type="dxa"/>
          </w:tcPr>
          <w:p w14:paraId="073F60BD" w14:textId="77777777" w:rsidR="008110A3" w:rsidRDefault="00000000">
            <w:r>
              <w:t>Common Use Cases</w:t>
            </w:r>
          </w:p>
        </w:tc>
        <w:tc>
          <w:tcPr>
            <w:tcW w:w="2160" w:type="dxa"/>
          </w:tcPr>
          <w:p w14:paraId="256EEF5B" w14:textId="77777777" w:rsidR="008110A3" w:rsidRDefault="00000000">
            <w:r>
              <w:t>Chatbots, article writing, coding assistance, creative writing</w:t>
            </w:r>
          </w:p>
        </w:tc>
        <w:tc>
          <w:tcPr>
            <w:tcW w:w="2160" w:type="dxa"/>
          </w:tcPr>
          <w:p w14:paraId="2BE12E7B" w14:textId="77777777" w:rsidR="008110A3" w:rsidRDefault="00000000">
            <w:r>
              <w:t>Search engines, document classification, sentiment analysis, named entity recognition (NER)</w:t>
            </w:r>
          </w:p>
        </w:tc>
        <w:tc>
          <w:tcPr>
            <w:tcW w:w="2160" w:type="dxa"/>
          </w:tcPr>
          <w:p w14:paraId="78C0F5E7" w14:textId="77777777" w:rsidR="008110A3" w:rsidRDefault="00000000">
            <w:r>
              <w:t>Multilingual content creation, machine translation, diverse NLP tasks</w:t>
            </w:r>
          </w:p>
        </w:tc>
      </w:tr>
    </w:tbl>
    <w:p w14:paraId="1B9DC0BC" w14:textId="77777777" w:rsidR="008110A3" w:rsidRDefault="00000000">
      <w:pPr>
        <w:pStyle w:val="Heading2"/>
      </w:pPr>
      <w:r>
        <w:t>Key Differences</w:t>
      </w:r>
    </w:p>
    <w:p w14:paraId="0DF7BCC6" w14:textId="77777777" w:rsidR="008110A3" w:rsidRDefault="00000000">
      <w:r>
        <w:t>1. **GPT is a closed-source generative model**, meaning it creates human-like text but is proprietary and limited in accessibility.</w:t>
      </w:r>
    </w:p>
    <w:p w14:paraId="7411AE8D" w14:textId="77777777" w:rsidR="008110A3" w:rsidRDefault="00000000">
      <w:r>
        <w:t>2. **BERT is a comprehension model**, meaning it focuses on understanding language context but does not generate text.</w:t>
      </w:r>
    </w:p>
    <w:p w14:paraId="65624105" w14:textId="77777777" w:rsidR="008110A3" w:rsidRDefault="00000000">
      <w:r>
        <w:t>3. **BLOOM is an open-source alternative to GPT**, trained on a massive multilingual dataset, making it more diverse in language support.</w:t>
      </w:r>
    </w:p>
    <w:p w14:paraId="056548F1" w14:textId="77777777" w:rsidR="008110A3" w:rsidRDefault="00000000">
      <w:pPr>
        <w:pStyle w:val="Heading2"/>
      </w:pPr>
      <w:r>
        <w:t>Conclusion</w:t>
      </w:r>
    </w:p>
    <w:p w14:paraId="19ABFD26" w14:textId="77777777" w:rsidR="008110A3" w:rsidRDefault="00000000">
      <w:r>
        <w:t>GPT, BERT, and BLOOM each serve distinct purposes in the NLP landscape. While **GPT** excels in text generation, **BERT** is specialized for understanding language context, and **BLOOM** offers a more diverse and multilingual alternative to GPT. The choice of model depends on the specific application needs, such as content creation, sentiment analysis, or multilingual AI applications.</w:t>
      </w:r>
    </w:p>
    <w:p w14:paraId="761B6C19" w14:textId="77777777" w:rsidR="008110A3" w:rsidRDefault="00000000">
      <w:pPr>
        <w:pStyle w:val="Heading2"/>
      </w:pPr>
      <w:r>
        <w:t>References</w:t>
      </w:r>
    </w:p>
    <w:p w14:paraId="150EFE5C" w14:textId="77777777" w:rsidR="008110A3" w:rsidRDefault="00000000">
      <w:r>
        <w:t>- OpenAI (GPT) Documentation</w:t>
      </w:r>
    </w:p>
    <w:p w14:paraId="7B40CBE3" w14:textId="77777777" w:rsidR="008110A3" w:rsidRDefault="00000000">
      <w:r>
        <w:t>- Google AI (BERT) Research Paper</w:t>
      </w:r>
    </w:p>
    <w:p w14:paraId="7FDAB3B4" w14:textId="77777777" w:rsidR="008110A3" w:rsidRDefault="00000000">
      <w:r>
        <w:t>- BigScience (BLOOM) Model Release Notes</w:t>
      </w:r>
    </w:p>
    <w:sectPr w:rsidR="008110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30549">
    <w:abstractNumId w:val="8"/>
  </w:num>
  <w:num w:numId="2" w16cid:durableId="1599868960">
    <w:abstractNumId w:val="6"/>
  </w:num>
  <w:num w:numId="3" w16cid:durableId="1058357042">
    <w:abstractNumId w:val="5"/>
  </w:num>
  <w:num w:numId="4" w16cid:durableId="1593511192">
    <w:abstractNumId w:val="4"/>
  </w:num>
  <w:num w:numId="5" w16cid:durableId="354694299">
    <w:abstractNumId w:val="7"/>
  </w:num>
  <w:num w:numId="6" w16cid:durableId="353002417">
    <w:abstractNumId w:val="3"/>
  </w:num>
  <w:num w:numId="7" w16cid:durableId="1473601366">
    <w:abstractNumId w:val="2"/>
  </w:num>
  <w:num w:numId="8" w16cid:durableId="1246648885">
    <w:abstractNumId w:val="1"/>
  </w:num>
  <w:num w:numId="9" w16cid:durableId="22800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10A3"/>
    <w:rsid w:val="008810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2123D"/>
  <w14:defaultImageDpi w14:val="300"/>
  <w15:docId w15:val="{3A7220A3-9112-487C-9C35-4B61CBD6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2025-03-01T15:24:00Z</dcterms:modified>
  <cp:category/>
</cp:coreProperties>
</file>